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5F0D" w14:textId="79963DEE" w:rsidR="00CB2AEA" w:rsidRDefault="00B87BFD">
      <w:pPr>
        <w:jc w:val="center"/>
      </w:pPr>
      <w:r>
        <w:rPr>
          <w:b/>
          <w:sz w:val="32"/>
        </w:rPr>
        <w:t>FORMATO DE TALLER</w:t>
      </w:r>
      <w:r w:rsidR="00703B25">
        <w:rPr>
          <w:b/>
          <w:sz w:val="32"/>
        </w:rPr>
        <w:t xml:space="preserve"> Nª</w:t>
      </w:r>
    </w:p>
    <w:p w14:paraId="649E7360" w14:textId="77777777" w:rsidR="00CB2AEA" w:rsidRDefault="00CB2AEA"/>
    <w:p w14:paraId="2DBD1B3E" w14:textId="77777777" w:rsidR="00CB2AEA" w:rsidRDefault="00B87BFD">
      <w:pPr>
        <w:pStyle w:val="Ttulo2"/>
      </w:pPr>
      <w:r>
        <w:t>1. DATOS INFORMATIVOS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F0F98" w14:paraId="2F25F449" w14:textId="77777777" w:rsidTr="009E484D">
        <w:tc>
          <w:tcPr>
            <w:tcW w:w="4320" w:type="dxa"/>
          </w:tcPr>
          <w:p w14:paraId="300786B7" w14:textId="77777777" w:rsidR="00CF0F98" w:rsidRDefault="00CF0F98" w:rsidP="009E484D"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estudiante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14:paraId="2BC7E842" w14:textId="77777777" w:rsidR="00CF0F98" w:rsidRDefault="00CF0F98" w:rsidP="009E484D"/>
        </w:tc>
      </w:tr>
      <w:tr w:rsidR="00CF0F98" w14:paraId="09F8513D" w14:textId="77777777" w:rsidTr="009E484D">
        <w:tc>
          <w:tcPr>
            <w:tcW w:w="4320" w:type="dxa"/>
          </w:tcPr>
          <w:p w14:paraId="5E1952DC" w14:textId="77777777" w:rsidR="00CF0F98" w:rsidRDefault="00CF0F98" w:rsidP="009E484D">
            <w:proofErr w:type="spellStart"/>
            <w:r>
              <w:t>Docente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14:paraId="0C8CA08F" w14:textId="62CF3626" w:rsidR="00CF0F98" w:rsidRPr="00CF0F98" w:rsidRDefault="00CF0F98" w:rsidP="009E484D">
            <w:pPr>
              <w:rPr>
                <w:lang w:val="es-EC"/>
              </w:rPr>
            </w:pPr>
            <w:r>
              <w:t xml:space="preserve">Mgt. Jenny Alexandra Ruiz </w:t>
            </w:r>
            <w:proofErr w:type="spellStart"/>
            <w:r>
              <w:t>Robalino</w:t>
            </w:r>
            <w:proofErr w:type="spellEnd"/>
          </w:p>
        </w:tc>
      </w:tr>
      <w:tr w:rsidR="00CF0F98" w14:paraId="3BE0C583" w14:textId="77777777" w:rsidTr="009E484D">
        <w:tc>
          <w:tcPr>
            <w:tcW w:w="4320" w:type="dxa"/>
          </w:tcPr>
          <w:p w14:paraId="165148FC" w14:textId="77777777" w:rsidR="00CF0F98" w:rsidRDefault="00CF0F98" w:rsidP="009E484D">
            <w:proofErr w:type="spellStart"/>
            <w:r>
              <w:t>Fecha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14:paraId="4769AB63" w14:textId="77777777" w:rsidR="00CF0F98" w:rsidRDefault="00CF0F98" w:rsidP="009E484D"/>
        </w:tc>
      </w:tr>
      <w:tr w:rsidR="00CF0F98" w14:paraId="25F55C7C" w14:textId="77777777" w:rsidTr="009E484D">
        <w:tc>
          <w:tcPr>
            <w:tcW w:w="4320" w:type="dxa"/>
          </w:tcPr>
          <w:p w14:paraId="3906168C" w14:textId="4536EFD3" w:rsidR="00CF0F98" w:rsidRDefault="00CF0F98" w:rsidP="009E484D">
            <w:r>
              <w:t>NRC:</w:t>
            </w:r>
          </w:p>
        </w:tc>
        <w:tc>
          <w:tcPr>
            <w:tcW w:w="4320" w:type="dxa"/>
          </w:tcPr>
          <w:p w14:paraId="399BB82D" w14:textId="77777777" w:rsidR="00CF0F98" w:rsidRDefault="00CF0F98" w:rsidP="009E484D"/>
        </w:tc>
      </w:tr>
    </w:tbl>
    <w:p w14:paraId="2A510E46" w14:textId="77777777" w:rsidR="00CB2AEA" w:rsidRDefault="00CB2AEA"/>
    <w:p w14:paraId="597A5B9F" w14:textId="1B1957BE" w:rsidR="00703B25" w:rsidRDefault="00703B25">
      <w:pPr>
        <w:pStyle w:val="Ttulo2"/>
      </w:pPr>
      <w:r>
        <w:t>2. OBJETIVO DEL TALLER</w:t>
      </w:r>
    </w:p>
    <w:p w14:paraId="3647DCB4" w14:textId="419FA85B" w:rsidR="00703B25" w:rsidRPr="00703B25" w:rsidRDefault="00703B25" w:rsidP="00703B25">
      <w:proofErr w:type="spellStart"/>
      <w:r w:rsidRPr="00703B25">
        <w:t>Analizar</w:t>
      </w:r>
      <w:proofErr w:type="spellEnd"/>
      <w:r w:rsidRPr="00703B25">
        <w:t xml:space="preserve"> y </w:t>
      </w:r>
      <w:proofErr w:type="spellStart"/>
      <w:r w:rsidRPr="00703B25">
        <w:t>desarrollar</w:t>
      </w:r>
      <w:proofErr w:type="spellEnd"/>
      <w:r w:rsidRPr="00703B25">
        <w:t xml:space="preserve"> las </w:t>
      </w:r>
      <w:proofErr w:type="spellStart"/>
      <w:r w:rsidRPr="00703B25">
        <w:t>preguntas</w:t>
      </w:r>
      <w:proofErr w:type="spellEnd"/>
      <w:r w:rsidRPr="00703B25">
        <w:t xml:space="preserve"> </w:t>
      </w:r>
      <w:proofErr w:type="spellStart"/>
      <w:r w:rsidRPr="00703B25">
        <w:t>propuestas</w:t>
      </w:r>
      <w:proofErr w:type="spellEnd"/>
      <w:r w:rsidRPr="00703B25">
        <w:t xml:space="preserve"> por Kendall &amp; Kendall (Cap. II, p. 48) para </w:t>
      </w:r>
      <w:proofErr w:type="spellStart"/>
      <w:r w:rsidRPr="00703B25">
        <w:t>fortalecer</w:t>
      </w:r>
      <w:proofErr w:type="spellEnd"/>
      <w:r w:rsidRPr="00703B25">
        <w:t xml:space="preserve"> la </w:t>
      </w:r>
      <w:proofErr w:type="spellStart"/>
      <w:r w:rsidRPr="00703B25">
        <w:t>comprensión</w:t>
      </w:r>
      <w:proofErr w:type="spellEnd"/>
      <w:r w:rsidRPr="00703B25">
        <w:t xml:space="preserve"> del </w:t>
      </w:r>
      <w:proofErr w:type="spellStart"/>
      <w:r w:rsidRPr="00703B25">
        <w:t>rol</w:t>
      </w:r>
      <w:proofErr w:type="spellEnd"/>
      <w:r w:rsidRPr="00703B25">
        <w:t xml:space="preserve"> del </w:t>
      </w:r>
      <w:proofErr w:type="spellStart"/>
      <w:r w:rsidRPr="00703B25">
        <w:t>analista</w:t>
      </w:r>
      <w:proofErr w:type="spellEnd"/>
      <w:r w:rsidRPr="00703B25">
        <w:t xml:space="preserve"> de </w:t>
      </w:r>
      <w:proofErr w:type="spellStart"/>
      <w:r w:rsidRPr="00703B25">
        <w:t>sistemas</w:t>
      </w:r>
      <w:proofErr w:type="spellEnd"/>
      <w:r w:rsidRPr="00703B25">
        <w:t xml:space="preserve">, sus </w:t>
      </w:r>
      <w:proofErr w:type="spellStart"/>
      <w:r w:rsidRPr="00703B25">
        <w:t>habilidades</w:t>
      </w:r>
      <w:proofErr w:type="spellEnd"/>
      <w:r w:rsidRPr="00703B25">
        <w:t xml:space="preserve"> clave y la </w:t>
      </w:r>
      <w:proofErr w:type="spellStart"/>
      <w:r w:rsidRPr="00703B25">
        <w:t>interacción</w:t>
      </w:r>
      <w:proofErr w:type="spellEnd"/>
      <w:r w:rsidRPr="00703B25">
        <w:t xml:space="preserve"> con los </w:t>
      </w:r>
      <w:proofErr w:type="spellStart"/>
      <w:r w:rsidRPr="00703B25">
        <w:t>usuarios</w:t>
      </w:r>
      <w:proofErr w:type="spellEnd"/>
      <w:r w:rsidRPr="00703B25">
        <w:t xml:space="preserve"> y </w:t>
      </w:r>
      <w:proofErr w:type="spellStart"/>
      <w:r w:rsidRPr="00703B25">
        <w:t>el</w:t>
      </w:r>
      <w:proofErr w:type="spellEnd"/>
      <w:r w:rsidRPr="00703B25">
        <w:t xml:space="preserve"> </w:t>
      </w:r>
      <w:proofErr w:type="spellStart"/>
      <w:r w:rsidRPr="00703B25">
        <w:t>entorno</w:t>
      </w:r>
      <w:proofErr w:type="spellEnd"/>
      <w:r w:rsidRPr="00703B25">
        <w:t xml:space="preserve"> </w:t>
      </w:r>
      <w:proofErr w:type="spellStart"/>
      <w:r w:rsidRPr="00703B25">
        <w:t>organizacional</w:t>
      </w:r>
      <w:proofErr w:type="spellEnd"/>
      <w:r w:rsidRPr="00703B25">
        <w:t xml:space="preserve">, </w:t>
      </w:r>
      <w:proofErr w:type="spellStart"/>
      <w:r w:rsidRPr="00703B25">
        <w:t>aplicando</w:t>
      </w:r>
      <w:proofErr w:type="spellEnd"/>
      <w:r w:rsidRPr="00703B25">
        <w:t xml:space="preserve"> </w:t>
      </w:r>
      <w:proofErr w:type="spellStart"/>
      <w:r w:rsidRPr="00703B25">
        <w:t>pensamiento</w:t>
      </w:r>
      <w:proofErr w:type="spellEnd"/>
      <w:r w:rsidRPr="00703B25">
        <w:t xml:space="preserve"> </w:t>
      </w:r>
      <w:proofErr w:type="spellStart"/>
      <w:r w:rsidRPr="00703B25">
        <w:t>crítico</w:t>
      </w:r>
      <w:proofErr w:type="spellEnd"/>
      <w:r w:rsidRPr="00703B25">
        <w:t xml:space="preserve"> y </w:t>
      </w:r>
      <w:proofErr w:type="spellStart"/>
      <w:r w:rsidRPr="00703B25">
        <w:t>técnico</w:t>
      </w:r>
      <w:proofErr w:type="spellEnd"/>
    </w:p>
    <w:p w14:paraId="029D5F30" w14:textId="0DFA5FFA" w:rsidR="00CB2AEA" w:rsidRDefault="00703B25">
      <w:pPr>
        <w:pStyle w:val="Ttulo2"/>
      </w:pPr>
      <w:r>
        <w:t>3</w:t>
      </w:r>
      <w:r w:rsidR="00B87BFD">
        <w:t>. DESARROLLO</w:t>
      </w:r>
    </w:p>
    <w:p w14:paraId="00E0859D" w14:textId="663C2968" w:rsidR="00CB2AEA" w:rsidRDefault="00703B25">
      <w:proofErr w:type="spellStart"/>
      <w:r w:rsidRPr="00703B25">
        <w:t>Instrucciones</w:t>
      </w:r>
      <w:proofErr w:type="spellEnd"/>
      <w:r w:rsidRPr="00703B25">
        <w:t xml:space="preserve">: Lea </w:t>
      </w:r>
      <w:proofErr w:type="spellStart"/>
      <w:r w:rsidRPr="00703B25">
        <w:t>el</w:t>
      </w:r>
      <w:proofErr w:type="spellEnd"/>
      <w:r w:rsidRPr="00703B25">
        <w:t xml:space="preserve"> </w:t>
      </w:r>
      <w:proofErr w:type="spellStart"/>
      <w:r w:rsidRPr="00703B25">
        <w:t>Capítulo</w:t>
      </w:r>
      <w:proofErr w:type="spellEnd"/>
      <w:r w:rsidRPr="00703B25">
        <w:t xml:space="preserve"> II “El </w:t>
      </w:r>
      <w:proofErr w:type="spellStart"/>
      <w:r w:rsidRPr="00703B25">
        <w:t>analista</w:t>
      </w:r>
      <w:proofErr w:type="spellEnd"/>
      <w:r w:rsidRPr="00703B25">
        <w:t xml:space="preserve"> de </w:t>
      </w:r>
      <w:proofErr w:type="spellStart"/>
      <w:r w:rsidRPr="00703B25">
        <w:t>sistemas</w:t>
      </w:r>
      <w:proofErr w:type="spellEnd"/>
      <w:r w:rsidRPr="00703B25">
        <w:t xml:space="preserve">” y </w:t>
      </w:r>
      <w:proofErr w:type="spellStart"/>
      <w:r w:rsidRPr="00703B25">
        <w:t>desarrolle</w:t>
      </w:r>
      <w:proofErr w:type="spellEnd"/>
      <w:r w:rsidRPr="00703B25">
        <w:t xml:space="preserve"> las </w:t>
      </w:r>
      <w:proofErr w:type="spellStart"/>
      <w:r w:rsidRPr="00703B25">
        <w:t>preguntas</w:t>
      </w:r>
      <w:proofErr w:type="spellEnd"/>
      <w:r w:rsidRPr="00703B25">
        <w:t xml:space="preserve"> </w:t>
      </w:r>
      <w:proofErr w:type="spellStart"/>
      <w:r w:rsidRPr="00703B25">
        <w:t>planteadas</w:t>
      </w:r>
      <w:proofErr w:type="spellEnd"/>
      <w:r w:rsidRPr="00703B25">
        <w:t xml:space="preserve"> </w:t>
      </w:r>
      <w:proofErr w:type="spellStart"/>
      <w:r w:rsidRPr="00703B25">
        <w:t>en</w:t>
      </w:r>
      <w:proofErr w:type="spellEnd"/>
      <w:r w:rsidRPr="00703B25">
        <w:t xml:space="preserve"> la </w:t>
      </w:r>
      <w:proofErr w:type="spellStart"/>
      <w:r w:rsidRPr="00703B25">
        <w:t>página</w:t>
      </w:r>
      <w:proofErr w:type="spellEnd"/>
      <w:r w:rsidRPr="00703B25">
        <w:t xml:space="preserve"> 48 del </w:t>
      </w:r>
      <w:proofErr w:type="spellStart"/>
      <w:r w:rsidRPr="00703B25">
        <w:t>texto</w:t>
      </w:r>
      <w:proofErr w:type="spellEnd"/>
      <w:r w:rsidRPr="00703B25">
        <w:t xml:space="preserve"> </w:t>
      </w:r>
      <w:proofErr w:type="spellStart"/>
      <w:r w:rsidRPr="00703B25">
        <w:t>guía</w:t>
      </w:r>
      <w:proofErr w:type="spellEnd"/>
      <w:r w:rsidRPr="00703B25">
        <w:t xml:space="preserve">. </w:t>
      </w:r>
      <w:proofErr w:type="spellStart"/>
      <w:r w:rsidRPr="00703B25">
        <w:t>Responda</w:t>
      </w:r>
      <w:proofErr w:type="spellEnd"/>
      <w:r w:rsidRPr="00703B25">
        <w:t xml:space="preserve"> con </w:t>
      </w:r>
      <w:proofErr w:type="spellStart"/>
      <w:r w:rsidRPr="00703B25">
        <w:t>fundamento</w:t>
      </w:r>
      <w:proofErr w:type="spellEnd"/>
      <w:r w:rsidRPr="00703B25">
        <w:t xml:space="preserve"> </w:t>
      </w:r>
      <w:proofErr w:type="spellStart"/>
      <w:r w:rsidRPr="00703B25">
        <w:t>teórico</w:t>
      </w:r>
      <w:proofErr w:type="spellEnd"/>
      <w:r w:rsidRPr="00703B25">
        <w:t xml:space="preserve">, </w:t>
      </w:r>
      <w:proofErr w:type="spellStart"/>
      <w:r w:rsidRPr="00703B25">
        <w:t>ejemplos</w:t>
      </w:r>
      <w:proofErr w:type="spellEnd"/>
      <w:r w:rsidRPr="00703B25">
        <w:t xml:space="preserve"> </w:t>
      </w:r>
      <w:proofErr w:type="spellStart"/>
      <w:r w:rsidRPr="00703B25">
        <w:t>prácticos</w:t>
      </w:r>
      <w:proofErr w:type="spellEnd"/>
      <w:r w:rsidRPr="00703B25">
        <w:t xml:space="preserve"> y </w:t>
      </w:r>
      <w:proofErr w:type="spellStart"/>
      <w:r w:rsidRPr="00703B25">
        <w:t>argumentación</w:t>
      </w:r>
      <w:proofErr w:type="spellEnd"/>
      <w:r w:rsidRPr="00703B25">
        <w:t xml:space="preserve"> personal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5049"/>
        <w:gridCol w:w="2877"/>
      </w:tblGrid>
      <w:tr w:rsidR="00703B25" w14:paraId="0AF32406" w14:textId="77777777" w:rsidTr="00703B25">
        <w:tc>
          <w:tcPr>
            <w:tcW w:w="704" w:type="dxa"/>
          </w:tcPr>
          <w:p w14:paraId="1C6838B8" w14:textId="77777777" w:rsidR="00703B25" w:rsidRDefault="00703B25" w:rsidP="009E484D">
            <w:proofErr w:type="gramStart"/>
            <w:r>
              <w:t>N.º</w:t>
            </w:r>
            <w:proofErr w:type="gramEnd"/>
          </w:p>
        </w:tc>
        <w:tc>
          <w:tcPr>
            <w:tcW w:w="5049" w:type="dxa"/>
          </w:tcPr>
          <w:p w14:paraId="6554B519" w14:textId="77777777" w:rsidR="00703B25" w:rsidRDefault="00703B25" w:rsidP="009E484D">
            <w:proofErr w:type="spellStart"/>
            <w:r>
              <w:t>Pregunta</w:t>
            </w:r>
            <w:proofErr w:type="spellEnd"/>
            <w:r>
              <w:t xml:space="preserve"> (Kendall &amp; Kendall, p. 48)</w:t>
            </w:r>
          </w:p>
        </w:tc>
        <w:tc>
          <w:tcPr>
            <w:tcW w:w="2877" w:type="dxa"/>
          </w:tcPr>
          <w:p w14:paraId="7DB45A24" w14:textId="77777777" w:rsidR="00703B25" w:rsidRDefault="00703B25" w:rsidP="009E484D">
            <w:r>
              <w:t xml:space="preserve">Respuesta del </w:t>
            </w:r>
            <w:proofErr w:type="spellStart"/>
            <w:r>
              <w:t>estudiante</w:t>
            </w:r>
            <w:proofErr w:type="spellEnd"/>
          </w:p>
        </w:tc>
      </w:tr>
      <w:tr w:rsidR="00703B25" w14:paraId="16439D6A" w14:textId="77777777" w:rsidTr="00703B25">
        <w:tc>
          <w:tcPr>
            <w:tcW w:w="704" w:type="dxa"/>
          </w:tcPr>
          <w:p w14:paraId="2CB9A0EB" w14:textId="77777777" w:rsidR="00703B25" w:rsidRDefault="00703B25" w:rsidP="009E484D">
            <w:r>
              <w:t>1</w:t>
            </w:r>
          </w:p>
        </w:tc>
        <w:tc>
          <w:tcPr>
            <w:tcW w:w="5049" w:type="dxa"/>
          </w:tcPr>
          <w:p w14:paraId="685F2DB0" w14:textId="77777777" w:rsidR="00703B25" w:rsidRDefault="00703B25" w:rsidP="009E484D">
            <w:r>
              <w:t>¿</w:t>
            </w:r>
            <w:proofErr w:type="spellStart"/>
            <w:r>
              <w:t>Cuál</w:t>
            </w:r>
            <w:proofErr w:type="spellEnd"/>
            <w:r>
              <w:t xml:space="preserve"> es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papel</w:t>
            </w:r>
            <w:proofErr w:type="spellEnd"/>
            <w:r>
              <w:t xml:space="preserve"> principal del </w:t>
            </w:r>
            <w:proofErr w:type="spellStart"/>
            <w:r>
              <w:t>analista</w:t>
            </w:r>
            <w:proofErr w:type="spellEnd"/>
            <w:r>
              <w:t xml:space="preserve"> de </w:t>
            </w:r>
            <w:proofErr w:type="spellStart"/>
            <w:r>
              <w:t>sistemas</w:t>
            </w:r>
            <w:proofErr w:type="spellEnd"/>
            <w:r>
              <w:t xml:space="preserve"> dentro de una </w:t>
            </w:r>
            <w:proofErr w:type="spellStart"/>
            <w:r>
              <w:t>organización</w:t>
            </w:r>
            <w:proofErr w:type="spellEnd"/>
            <w:r>
              <w:t>?</w:t>
            </w:r>
          </w:p>
        </w:tc>
        <w:tc>
          <w:tcPr>
            <w:tcW w:w="2877" w:type="dxa"/>
          </w:tcPr>
          <w:p w14:paraId="26689C5F" w14:textId="77777777" w:rsidR="00703B25" w:rsidRDefault="00703B25" w:rsidP="009E484D"/>
        </w:tc>
      </w:tr>
      <w:tr w:rsidR="00703B25" w14:paraId="35596F43" w14:textId="77777777" w:rsidTr="00703B25">
        <w:tc>
          <w:tcPr>
            <w:tcW w:w="704" w:type="dxa"/>
          </w:tcPr>
          <w:p w14:paraId="3AFAA820" w14:textId="77777777" w:rsidR="00703B25" w:rsidRDefault="00703B25" w:rsidP="009E484D">
            <w:r>
              <w:t>2</w:t>
            </w:r>
          </w:p>
        </w:tc>
        <w:tc>
          <w:tcPr>
            <w:tcW w:w="5049" w:type="dxa"/>
          </w:tcPr>
          <w:p w14:paraId="3D10AB71" w14:textId="77777777" w:rsidR="00703B25" w:rsidRDefault="00703B25" w:rsidP="009E484D"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habilidades</w:t>
            </w:r>
            <w:proofErr w:type="spellEnd"/>
            <w:r>
              <w:t xml:space="preserve"> </w:t>
            </w:r>
            <w:proofErr w:type="spellStart"/>
            <w:r>
              <w:t>personales</w:t>
            </w:r>
            <w:proofErr w:type="spellEnd"/>
            <w:r>
              <w:t xml:space="preserve"> y </w:t>
            </w:r>
            <w:proofErr w:type="spellStart"/>
            <w:r>
              <w:t>técnicas</w:t>
            </w:r>
            <w:proofErr w:type="spellEnd"/>
            <w:r>
              <w:t xml:space="preserve"> son </w:t>
            </w:r>
            <w:proofErr w:type="spellStart"/>
            <w:r>
              <w:t>necesarias</w:t>
            </w:r>
            <w:proofErr w:type="spellEnd"/>
            <w:r>
              <w:t xml:space="preserve"> para </w:t>
            </w:r>
            <w:proofErr w:type="spellStart"/>
            <w:r>
              <w:t>desempeñar</w:t>
            </w:r>
            <w:proofErr w:type="spellEnd"/>
            <w:r>
              <w:t xml:space="preserve"> </w:t>
            </w:r>
            <w:proofErr w:type="spellStart"/>
            <w:r>
              <w:t>eficazmente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función</w:t>
            </w:r>
            <w:proofErr w:type="spellEnd"/>
            <w:r>
              <w:t>?</w:t>
            </w:r>
          </w:p>
        </w:tc>
        <w:tc>
          <w:tcPr>
            <w:tcW w:w="2877" w:type="dxa"/>
          </w:tcPr>
          <w:p w14:paraId="438DE365" w14:textId="77777777" w:rsidR="00703B25" w:rsidRDefault="00703B25" w:rsidP="009E484D"/>
        </w:tc>
      </w:tr>
      <w:tr w:rsidR="00703B25" w14:paraId="270764B3" w14:textId="77777777" w:rsidTr="00703B25">
        <w:tc>
          <w:tcPr>
            <w:tcW w:w="704" w:type="dxa"/>
          </w:tcPr>
          <w:p w14:paraId="430E2173" w14:textId="77777777" w:rsidR="00703B25" w:rsidRDefault="00703B25" w:rsidP="009E484D">
            <w:r>
              <w:t>3</w:t>
            </w:r>
          </w:p>
        </w:tc>
        <w:tc>
          <w:tcPr>
            <w:tcW w:w="5049" w:type="dxa"/>
          </w:tcPr>
          <w:p w14:paraId="102616E4" w14:textId="77777777" w:rsidR="00703B25" w:rsidRDefault="00703B25" w:rsidP="009E484D">
            <w:r>
              <w:t xml:space="preserve">¿Por </w:t>
            </w:r>
            <w:proofErr w:type="spellStart"/>
            <w:r>
              <w:t>qué</w:t>
            </w:r>
            <w:proofErr w:type="spellEnd"/>
            <w:r>
              <w:t xml:space="preserve"> es </w:t>
            </w:r>
            <w:proofErr w:type="spellStart"/>
            <w:r>
              <w:t>importante</w:t>
            </w:r>
            <w:proofErr w:type="spellEnd"/>
            <w:r>
              <w:t xml:space="preserve"> la </w:t>
            </w:r>
            <w:proofErr w:type="spellStart"/>
            <w:r>
              <w:t>comunicación</w:t>
            </w:r>
            <w:proofErr w:type="spellEnd"/>
            <w:r>
              <w:t xml:space="preserve"> entre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analista</w:t>
            </w:r>
            <w:proofErr w:type="spellEnd"/>
            <w:r>
              <w:t xml:space="preserve"> y los </w:t>
            </w:r>
            <w:proofErr w:type="spellStart"/>
            <w:r>
              <w:t>usuarios</w:t>
            </w:r>
            <w:proofErr w:type="spellEnd"/>
            <w:r>
              <w:t xml:space="preserve"> finales?</w:t>
            </w:r>
          </w:p>
        </w:tc>
        <w:tc>
          <w:tcPr>
            <w:tcW w:w="2877" w:type="dxa"/>
          </w:tcPr>
          <w:p w14:paraId="2048E1B3" w14:textId="77777777" w:rsidR="00703B25" w:rsidRDefault="00703B25" w:rsidP="009E484D"/>
        </w:tc>
      </w:tr>
      <w:tr w:rsidR="00703B25" w14:paraId="2A60027B" w14:textId="77777777" w:rsidTr="00703B25">
        <w:tc>
          <w:tcPr>
            <w:tcW w:w="704" w:type="dxa"/>
          </w:tcPr>
          <w:p w14:paraId="61AEE43E" w14:textId="77777777" w:rsidR="00703B25" w:rsidRDefault="00703B25" w:rsidP="009E484D">
            <w:r>
              <w:t>4</w:t>
            </w:r>
          </w:p>
        </w:tc>
        <w:tc>
          <w:tcPr>
            <w:tcW w:w="5049" w:type="dxa"/>
          </w:tcPr>
          <w:p w14:paraId="0D7707BA" w14:textId="77777777" w:rsidR="00703B25" w:rsidRDefault="00703B25" w:rsidP="009E484D">
            <w:r>
              <w:t>¿</w:t>
            </w:r>
            <w:proofErr w:type="spellStart"/>
            <w:r>
              <w:t>Cómo</w:t>
            </w:r>
            <w:proofErr w:type="spellEnd"/>
            <w:r>
              <w:t xml:space="preserve"> </w:t>
            </w:r>
            <w:proofErr w:type="spellStart"/>
            <w:r>
              <w:t>contribuye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analista</w:t>
            </w:r>
            <w:proofErr w:type="spellEnd"/>
            <w:r>
              <w:t xml:space="preserve"> al </w:t>
            </w:r>
            <w:proofErr w:type="spellStart"/>
            <w:r>
              <w:t>proceso</w:t>
            </w:r>
            <w:proofErr w:type="spellEnd"/>
            <w:r>
              <w:t xml:space="preserve"> de </w:t>
            </w:r>
            <w:proofErr w:type="spellStart"/>
            <w:r>
              <w:t>toma</w:t>
            </w:r>
            <w:proofErr w:type="spellEnd"/>
            <w:r>
              <w:t xml:space="preserve"> de </w:t>
            </w:r>
            <w:proofErr w:type="spellStart"/>
            <w:r>
              <w:t>decisiones</w:t>
            </w:r>
            <w:proofErr w:type="spellEnd"/>
            <w:r>
              <w:t xml:space="preserve"> </w:t>
            </w:r>
            <w:proofErr w:type="spellStart"/>
            <w:r>
              <w:t>empresariales</w:t>
            </w:r>
            <w:proofErr w:type="spellEnd"/>
            <w:r>
              <w:t>?</w:t>
            </w:r>
          </w:p>
        </w:tc>
        <w:tc>
          <w:tcPr>
            <w:tcW w:w="2877" w:type="dxa"/>
          </w:tcPr>
          <w:p w14:paraId="2A701EF2" w14:textId="77777777" w:rsidR="00703B25" w:rsidRDefault="00703B25" w:rsidP="009E484D"/>
        </w:tc>
      </w:tr>
      <w:tr w:rsidR="00703B25" w14:paraId="5A2BB8FD" w14:textId="77777777" w:rsidTr="00703B25">
        <w:tc>
          <w:tcPr>
            <w:tcW w:w="704" w:type="dxa"/>
          </w:tcPr>
          <w:p w14:paraId="404BF6FC" w14:textId="77777777" w:rsidR="00703B25" w:rsidRDefault="00703B25" w:rsidP="009E484D">
            <w:r>
              <w:t>5</w:t>
            </w:r>
          </w:p>
        </w:tc>
        <w:tc>
          <w:tcPr>
            <w:tcW w:w="5049" w:type="dxa"/>
          </w:tcPr>
          <w:p w14:paraId="3D4EF445" w14:textId="77777777" w:rsidR="00703B25" w:rsidRDefault="00703B25" w:rsidP="009E484D">
            <w:proofErr w:type="spellStart"/>
            <w:r>
              <w:t>Explique</w:t>
            </w:r>
            <w:proofErr w:type="spellEnd"/>
            <w:r>
              <w:t xml:space="preserve"> con un </w:t>
            </w:r>
            <w:proofErr w:type="spellStart"/>
            <w:r>
              <w:t>ejemplo</w:t>
            </w:r>
            <w:proofErr w:type="spellEnd"/>
            <w:r>
              <w:t xml:space="preserve"> </w:t>
            </w:r>
            <w:proofErr w:type="spellStart"/>
            <w:r>
              <w:t>práctico</w:t>
            </w:r>
            <w:proofErr w:type="spellEnd"/>
            <w:r>
              <w:t xml:space="preserve"> </w:t>
            </w:r>
            <w:proofErr w:type="spellStart"/>
            <w:r>
              <w:t>cómo</w:t>
            </w:r>
            <w:proofErr w:type="spellEnd"/>
            <w:r>
              <w:t xml:space="preserve"> un </w:t>
            </w:r>
            <w:proofErr w:type="spellStart"/>
            <w:r>
              <w:t>analista</w:t>
            </w:r>
            <w:proofErr w:type="spellEnd"/>
            <w:r>
              <w:t xml:space="preserve"> </w:t>
            </w:r>
            <w:proofErr w:type="spellStart"/>
            <w:r>
              <w:t>identifica</w:t>
            </w:r>
            <w:proofErr w:type="spellEnd"/>
            <w:r>
              <w:t xml:space="preserve"> y </w:t>
            </w:r>
            <w:proofErr w:type="spellStart"/>
            <w:r>
              <w:t>soluciona</w:t>
            </w:r>
            <w:proofErr w:type="spellEnd"/>
            <w:r>
              <w:t xml:space="preserve"> un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existente</w:t>
            </w:r>
            <w:proofErr w:type="spellEnd"/>
            <w:r>
              <w:t>.</w:t>
            </w:r>
          </w:p>
        </w:tc>
        <w:tc>
          <w:tcPr>
            <w:tcW w:w="2877" w:type="dxa"/>
          </w:tcPr>
          <w:p w14:paraId="18FDC2ED" w14:textId="77777777" w:rsidR="00703B25" w:rsidRDefault="00703B25" w:rsidP="009E484D"/>
        </w:tc>
      </w:tr>
    </w:tbl>
    <w:p w14:paraId="407276D5" w14:textId="7647FB0B" w:rsidR="00CB2AEA" w:rsidRDefault="00703B25">
      <w:pPr>
        <w:pStyle w:val="Ttulo2"/>
      </w:pPr>
      <w:r>
        <w:t>4</w:t>
      </w:r>
      <w:r w:rsidR="00B87BFD">
        <w:t>. CONCLUSIONES</w:t>
      </w:r>
    </w:p>
    <w:p w14:paraId="4296AF5F" w14:textId="021778F4" w:rsidR="00CB2AEA" w:rsidRDefault="00703B25">
      <w:r w:rsidRPr="00703B25">
        <w:t xml:space="preserve">(El </w:t>
      </w:r>
      <w:proofErr w:type="spellStart"/>
      <w:r w:rsidRPr="00703B25">
        <w:t>estudiante</w:t>
      </w:r>
      <w:proofErr w:type="spellEnd"/>
      <w:r w:rsidRPr="00703B25">
        <w:t xml:space="preserve"> </w:t>
      </w:r>
      <w:proofErr w:type="spellStart"/>
      <w:r w:rsidRPr="00703B25">
        <w:t>redacta</w:t>
      </w:r>
      <w:proofErr w:type="spellEnd"/>
      <w:r w:rsidRPr="00703B25">
        <w:t xml:space="preserve"> </w:t>
      </w:r>
      <w:proofErr w:type="spellStart"/>
      <w:r w:rsidRPr="00703B25">
        <w:t>aquí</w:t>
      </w:r>
      <w:proofErr w:type="spellEnd"/>
      <w:r w:rsidRPr="00703B25">
        <w:t xml:space="preserve"> las ideas </w:t>
      </w:r>
      <w:proofErr w:type="spellStart"/>
      <w:r w:rsidRPr="00703B25">
        <w:t>más</w:t>
      </w:r>
      <w:proofErr w:type="spellEnd"/>
      <w:r w:rsidRPr="00703B25">
        <w:t xml:space="preserve"> </w:t>
      </w:r>
      <w:proofErr w:type="spellStart"/>
      <w:r w:rsidRPr="00703B25">
        <w:t>relevantes</w:t>
      </w:r>
      <w:proofErr w:type="spellEnd"/>
      <w:r w:rsidRPr="00703B25">
        <w:t xml:space="preserve"> </w:t>
      </w:r>
      <w:proofErr w:type="spellStart"/>
      <w:r w:rsidRPr="00703B25">
        <w:t>aprendidas</w:t>
      </w:r>
      <w:proofErr w:type="spellEnd"/>
      <w:r w:rsidRPr="00703B25">
        <w:t xml:space="preserve"> </w:t>
      </w:r>
      <w:proofErr w:type="spellStart"/>
      <w:r w:rsidRPr="00703B25">
        <w:t>durante</w:t>
      </w:r>
      <w:proofErr w:type="spellEnd"/>
      <w:r w:rsidRPr="00703B25">
        <w:t xml:space="preserve"> </w:t>
      </w:r>
      <w:proofErr w:type="spellStart"/>
      <w:r w:rsidRPr="00703B25">
        <w:t>el</w:t>
      </w:r>
      <w:proofErr w:type="spellEnd"/>
      <w:r w:rsidRPr="00703B25">
        <w:t xml:space="preserve"> </w:t>
      </w:r>
      <w:proofErr w:type="spellStart"/>
      <w:r w:rsidRPr="00703B25">
        <w:t>desarrollo</w:t>
      </w:r>
      <w:proofErr w:type="spellEnd"/>
      <w:r w:rsidRPr="00703B25">
        <w:t xml:space="preserve"> del taller.)</w:t>
      </w:r>
    </w:p>
    <w:p w14:paraId="29D2A16A" w14:textId="62682816" w:rsidR="00CB2AEA" w:rsidRDefault="00703B25">
      <w:pPr>
        <w:pStyle w:val="Ttulo2"/>
      </w:pPr>
      <w:r>
        <w:t>5</w:t>
      </w:r>
      <w:r w:rsidR="00B87BFD">
        <w:t>. RECOMENDACIONES</w:t>
      </w:r>
    </w:p>
    <w:p w14:paraId="29B3966D" w14:textId="3C09298E" w:rsidR="00CB2AEA" w:rsidRDefault="00703B25">
      <w:r w:rsidRPr="00703B25">
        <w:t xml:space="preserve">(El </w:t>
      </w:r>
      <w:proofErr w:type="spellStart"/>
      <w:r w:rsidRPr="00703B25">
        <w:t>estudiante</w:t>
      </w:r>
      <w:proofErr w:type="spellEnd"/>
      <w:r w:rsidRPr="00703B25">
        <w:t xml:space="preserve"> </w:t>
      </w:r>
      <w:proofErr w:type="spellStart"/>
      <w:r w:rsidRPr="00703B25">
        <w:t>plantea</w:t>
      </w:r>
      <w:proofErr w:type="spellEnd"/>
      <w:r w:rsidRPr="00703B25">
        <w:t xml:space="preserve"> </w:t>
      </w:r>
      <w:proofErr w:type="spellStart"/>
      <w:r w:rsidRPr="00703B25">
        <w:t>sugerencias</w:t>
      </w:r>
      <w:proofErr w:type="spellEnd"/>
      <w:r w:rsidRPr="00703B25">
        <w:t xml:space="preserve"> o </w:t>
      </w:r>
      <w:proofErr w:type="spellStart"/>
      <w:r w:rsidRPr="00703B25">
        <w:t>reflexiones</w:t>
      </w:r>
      <w:proofErr w:type="spellEnd"/>
      <w:r w:rsidRPr="00703B25">
        <w:t xml:space="preserve"> para </w:t>
      </w:r>
      <w:proofErr w:type="spellStart"/>
      <w:r w:rsidRPr="00703B25">
        <w:t>mejorar</w:t>
      </w:r>
      <w:proofErr w:type="spellEnd"/>
      <w:r w:rsidRPr="00703B25">
        <w:t xml:space="preserve"> </w:t>
      </w:r>
      <w:proofErr w:type="spellStart"/>
      <w:r w:rsidRPr="00703B25">
        <w:t>el</w:t>
      </w:r>
      <w:proofErr w:type="spellEnd"/>
      <w:r w:rsidRPr="00703B25">
        <w:t xml:space="preserve"> </w:t>
      </w:r>
      <w:proofErr w:type="spellStart"/>
      <w:r w:rsidRPr="00703B25">
        <w:t>análisis</w:t>
      </w:r>
      <w:proofErr w:type="spellEnd"/>
      <w:r w:rsidRPr="00703B25">
        <w:t xml:space="preserve"> y </w:t>
      </w:r>
      <w:proofErr w:type="spellStart"/>
      <w:r w:rsidRPr="00703B25">
        <w:t>diseño</w:t>
      </w:r>
      <w:proofErr w:type="spellEnd"/>
      <w:r w:rsidRPr="00703B25">
        <w:t xml:space="preserve"> de </w:t>
      </w:r>
      <w:proofErr w:type="spellStart"/>
      <w:r w:rsidRPr="00703B25">
        <w:t>sistemas</w:t>
      </w:r>
      <w:proofErr w:type="spellEnd"/>
      <w:r w:rsidRPr="00703B25">
        <w:t xml:space="preserve"> dentro de una </w:t>
      </w:r>
      <w:proofErr w:type="spellStart"/>
      <w:r w:rsidRPr="00703B25">
        <w:t>organización</w:t>
      </w:r>
      <w:proofErr w:type="spellEnd"/>
      <w:r w:rsidRPr="00703B25">
        <w:t>.)</w:t>
      </w:r>
    </w:p>
    <w:p w14:paraId="699EA14C" w14:textId="579DED20" w:rsidR="00CB2AEA" w:rsidRDefault="00703B25">
      <w:pPr>
        <w:pStyle w:val="Ttulo2"/>
      </w:pPr>
      <w:r>
        <w:t>6</w:t>
      </w:r>
      <w:r w:rsidR="00B87BFD">
        <w:t>. REFERENCIAS</w:t>
      </w:r>
    </w:p>
    <w:p w14:paraId="767D325B" w14:textId="77777777" w:rsidR="00703B25" w:rsidRDefault="00703B25" w:rsidP="00703B25">
      <w:r>
        <w:t xml:space="preserve">Kendall, K. E., &amp; Kendall, J. E. (2011). </w:t>
      </w:r>
      <w:proofErr w:type="spellStart"/>
      <w:r>
        <w:t>Análisis</w:t>
      </w:r>
      <w:proofErr w:type="spellEnd"/>
      <w:r>
        <w:t xml:space="preserve"> y </w:t>
      </w:r>
      <w:proofErr w:type="spellStart"/>
      <w:r>
        <w:t>diseño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(8.ª ed.). Pearson </w:t>
      </w:r>
      <w:proofErr w:type="spellStart"/>
      <w:r>
        <w:t>Educación</w:t>
      </w:r>
      <w:proofErr w:type="spellEnd"/>
      <w:r>
        <w:t>.</w:t>
      </w:r>
    </w:p>
    <w:sectPr w:rsidR="00703B25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B5B87" w14:textId="77777777" w:rsidR="008056E2" w:rsidRDefault="008056E2">
      <w:pPr>
        <w:spacing w:after="0" w:line="240" w:lineRule="auto"/>
      </w:pPr>
      <w:r>
        <w:separator/>
      </w:r>
    </w:p>
  </w:endnote>
  <w:endnote w:type="continuationSeparator" w:id="0">
    <w:p w14:paraId="3A1EFE0E" w14:textId="77777777" w:rsidR="008056E2" w:rsidRDefault="00805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0FF4C" w14:textId="77777777" w:rsidR="00CB2AEA" w:rsidRDefault="00B87BFD">
    <w:pPr>
      <w:pStyle w:val="Piedepgina"/>
      <w:jc w:val="center"/>
    </w:pPr>
    <w:r>
      <w:t xml:space="preserve">Universidad de las </w:t>
    </w:r>
    <w:proofErr w:type="spellStart"/>
    <w:r>
      <w:t>Fuerzas</w:t>
    </w:r>
    <w:proofErr w:type="spellEnd"/>
    <w:r>
      <w:t xml:space="preserve"> Armadas – ESPE | 100 </w:t>
    </w:r>
    <w:proofErr w:type="spellStart"/>
    <w:r>
      <w:t>años</w:t>
    </w:r>
    <w:proofErr w:type="spellEnd"/>
    <w:r>
      <w:t xml:space="preserve"> de </w:t>
    </w:r>
    <w:proofErr w:type="spellStart"/>
    <w:r>
      <w:t>excelencia</w:t>
    </w:r>
    <w:proofErr w:type="spellEnd"/>
    <w:r>
      <w:t xml:space="preserve"> </w:t>
    </w:r>
    <w:proofErr w:type="spellStart"/>
    <w:r>
      <w:t>académica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710DE" w14:textId="77777777" w:rsidR="008056E2" w:rsidRDefault="008056E2">
      <w:pPr>
        <w:spacing w:after="0" w:line="240" w:lineRule="auto"/>
      </w:pPr>
      <w:r>
        <w:separator/>
      </w:r>
    </w:p>
  </w:footnote>
  <w:footnote w:type="continuationSeparator" w:id="0">
    <w:p w14:paraId="3D86D063" w14:textId="77777777" w:rsidR="008056E2" w:rsidRDefault="00805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163F" w14:textId="03B68D66" w:rsidR="004B313D" w:rsidRDefault="004B313D" w:rsidP="004B313D">
    <w:pPr>
      <w:pStyle w:val="Encabezado"/>
      <w:jc w:val="center"/>
    </w:pPr>
    <w:r>
      <w:rPr>
        <w:noProof/>
        <w:lang w:val="es-EC" w:eastAsia="es-EC"/>
      </w:rPr>
      <w:drawing>
        <wp:inline distT="0" distB="0" distL="0" distR="0" wp14:anchorId="0D5B3130" wp14:editId="7E7ABB93">
          <wp:extent cx="2714625" cy="5908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ello espe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7790" cy="593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5C4B"/>
    <w:rsid w:val="001E3E50"/>
    <w:rsid w:val="0029639D"/>
    <w:rsid w:val="00326F90"/>
    <w:rsid w:val="004B313D"/>
    <w:rsid w:val="00703B25"/>
    <w:rsid w:val="008056E2"/>
    <w:rsid w:val="00AA1D8D"/>
    <w:rsid w:val="00B43209"/>
    <w:rsid w:val="00B47730"/>
    <w:rsid w:val="00B87BFD"/>
    <w:rsid w:val="00CB0664"/>
    <w:rsid w:val="00CB2AEA"/>
    <w:rsid w:val="00CF0F98"/>
    <w:rsid w:val="00D627CD"/>
    <w:rsid w:val="00DE2F2B"/>
    <w:rsid w:val="00F038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7F83A"/>
  <w14:defaultImageDpi w14:val="300"/>
  <w15:docId w15:val="{E491D2C1-8381-4BEB-8ED8-5FE753B5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>generated by python-docx</dc:description>
  <cp:lastModifiedBy>MSc. JENNY ALEXANDRA RUIZ ROBALINO</cp:lastModifiedBy>
  <cp:revision>2</cp:revision>
  <dcterms:created xsi:type="dcterms:W3CDTF">2025-10-16T13:04:00Z</dcterms:created>
  <dcterms:modified xsi:type="dcterms:W3CDTF">2025-10-16T13:04:00Z</dcterms:modified>
  <cp:category/>
</cp:coreProperties>
</file>